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79501" w14:textId="77777777" w:rsidR="00867100" w:rsidRPr="004F7E6E" w:rsidRDefault="00000000">
      <w:pPr>
        <w:pStyle w:val="Title"/>
        <w:rPr>
          <w:b/>
          <w:bCs/>
          <w:color w:val="000000" w:themeColor="text1"/>
        </w:rPr>
      </w:pPr>
      <w:r w:rsidRPr="004F7E6E">
        <w:rPr>
          <w:b/>
          <w:bCs/>
          <w:color w:val="000000" w:themeColor="text1"/>
        </w:rPr>
        <w:t>Tutorial Lengkap Menggunakan Jupyter Notebook di Visual Studio Code (VS Code)</w:t>
      </w:r>
    </w:p>
    <w:p w14:paraId="2C0BF31F" w14:textId="1162E389" w:rsidR="00867100" w:rsidRDefault="00000000">
      <w:r w:rsidRPr="004F7E6E">
        <w:rPr>
          <w:b/>
          <w:bCs/>
        </w:rPr>
        <w:t>Tujuan Akhir:</w:t>
      </w:r>
      <w:r>
        <w:br/>
        <w:t xml:space="preserve">Kamu </w:t>
      </w:r>
      <w:proofErr w:type="spellStart"/>
      <w:r>
        <w:t>akan</w:t>
      </w:r>
      <w:proofErr w:type="spellEnd"/>
      <w:r>
        <w:t xml:space="preserve"> bisa:</w:t>
      </w:r>
      <w:r>
        <w:br/>
        <w:t>- Membuka file `.ipynb` di Visual Studio Code.</w:t>
      </w:r>
      <w:r>
        <w:br/>
        <w:t>- Menulis dan menjalankan kode Python.</w:t>
      </w:r>
      <w:r>
        <w:br/>
        <w:t>- Membuat analisis data, visualisasi, atau eksperimen AI secara interaktif.</w:t>
      </w:r>
      <w:r>
        <w:br/>
      </w:r>
    </w:p>
    <w:p w14:paraId="617AC919" w14:textId="77777777" w:rsidR="00867100" w:rsidRDefault="00000000">
      <w:pPr>
        <w:pStyle w:val="Heading1"/>
      </w:pPr>
      <w:r>
        <w:t>📦 BAGIAN 1: Instalasi Alat yang Diperlukan</w:t>
      </w:r>
    </w:p>
    <w:p w14:paraId="3E819FF2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🐍 1.1. Install Python</w:t>
      </w:r>
    </w:p>
    <w:p w14:paraId="0DE1D4EB" w14:textId="268C6D27" w:rsidR="00867100" w:rsidRDefault="00000000">
      <w:r>
        <w:t>Langkah:</w:t>
      </w:r>
      <w:r>
        <w:br/>
        <w:t xml:space="preserve">1. Buka browser,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: </w:t>
      </w:r>
      <w:r w:rsidRPr="004F7E6E">
        <w:rPr>
          <w:color w:val="007BB8"/>
        </w:rPr>
        <w:t>https://www.python.org/downloads/</w:t>
      </w:r>
      <w:r w:rsidRPr="004F7E6E">
        <w:rPr>
          <w:color w:val="007BB8"/>
        </w:rPr>
        <w:br/>
      </w:r>
      <w:r>
        <w:t>2. Klik tombol Download Python x.x.x (misalnya: Python 3.12.1).</w:t>
      </w:r>
      <w:r>
        <w:br/>
        <w:t>3. Setelah selesai download, buka/install file tersebut.</w:t>
      </w:r>
      <w:r>
        <w:br/>
        <w:t>4. ❗ CENTANG opsi: Add Python to PATH.</w:t>
      </w:r>
      <w:r>
        <w:br/>
        <w:t>5. Klik Install Now dan tunggu sampai selesai.</w:t>
      </w:r>
      <w:r>
        <w:br/>
      </w:r>
      <w:r>
        <w:br/>
      </w: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“Add to PATH”?</w:t>
      </w:r>
      <w:r>
        <w:br/>
        <w:t>Agar Python bisa dikenali di terminal oleh VS Code.</w:t>
      </w:r>
      <w:r>
        <w:br/>
      </w:r>
    </w:p>
    <w:p w14:paraId="2BB1F238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💻 1.2. Install Visual Studio Code</w:t>
      </w:r>
    </w:p>
    <w:p w14:paraId="64A626AF" w14:textId="77777777" w:rsidR="00867100" w:rsidRDefault="00000000">
      <w:r>
        <w:t>Langkah:</w:t>
      </w:r>
      <w:r>
        <w:br/>
        <w:t>1. Kunjungi https://code.visualstudio.com/</w:t>
      </w:r>
      <w:r>
        <w:br/>
        <w:t>2. Klik tombol Download sesuai sistem operasi kamu.</w:t>
      </w:r>
      <w:r>
        <w:br/>
        <w:t>3. Jalankan file .exe hasil download-nya.</w:t>
      </w:r>
      <w:r>
        <w:br/>
        <w:t>4. Ikuti proses install → Biarkan semua pengaturan default → Klik Next terus sampai Install.</w:t>
      </w:r>
      <w:r>
        <w:br/>
      </w:r>
    </w:p>
    <w:p w14:paraId="5526E755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🔌 1.3. Install Extension VS Code: Python &amp; Jupyter</w:t>
      </w:r>
    </w:p>
    <w:p w14:paraId="508586F6" w14:textId="77777777" w:rsidR="00867100" w:rsidRDefault="00000000">
      <w:r>
        <w:t>Langkah:</w:t>
      </w:r>
      <w:r>
        <w:br/>
        <w:t>1. Buka VS Code.</w:t>
      </w:r>
      <w:r>
        <w:br/>
        <w:t>2. Klik ikon Extension (logo kotak) atau tekan Ctrl + Shift + X.</w:t>
      </w:r>
      <w:r>
        <w:br/>
        <w:t>3. Cari dan install:</w:t>
      </w:r>
      <w:r>
        <w:br/>
      </w:r>
      <w:r>
        <w:lastRenderedPageBreak/>
        <w:t xml:space="preserve">   - Python by Microsoft</w:t>
      </w:r>
      <w:r>
        <w:br/>
        <w:t xml:space="preserve">   - Jupyter by Microsoft</w:t>
      </w:r>
      <w:r>
        <w:br/>
      </w:r>
    </w:p>
    <w:p w14:paraId="2D977877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🧪 1.4. Verifikasi Python Sudah Terinstall</w:t>
      </w:r>
    </w:p>
    <w:p w14:paraId="26F532B1" w14:textId="77777777" w:rsidR="00867100" w:rsidRDefault="00000000">
      <w:r>
        <w:t>1. Di VS Code, buka Terminal &gt; New Terminal.</w:t>
      </w:r>
      <w:r>
        <w:br/>
        <w:t>2. Ketik: python --version</w:t>
      </w:r>
      <w:r>
        <w:br/>
        <w:t>Jika muncul Python 3.x.x berarti berhasil.</w:t>
      </w:r>
      <w:r>
        <w:br/>
      </w:r>
    </w:p>
    <w:p w14:paraId="27A67264" w14:textId="77777777" w:rsidR="00867100" w:rsidRDefault="00000000">
      <w:pPr>
        <w:pStyle w:val="Heading1"/>
      </w:pPr>
      <w:r>
        <w:t>📝 BAGIAN 2: Membuat dan Menjalankan Jupyter Notebook</w:t>
      </w:r>
    </w:p>
    <w:p w14:paraId="377F21BF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📁 2.1. Membuat File Jupyter Notebook (.ipynb)</w:t>
      </w:r>
    </w:p>
    <w:p w14:paraId="233E77CD" w14:textId="77777777" w:rsidR="00867100" w:rsidRDefault="00000000">
      <w:r>
        <w:t>1. Buka VS Code.</w:t>
      </w:r>
      <w:r>
        <w:br/>
        <w:t>2. Klik File &gt; New File.</w:t>
      </w:r>
      <w:r>
        <w:br/>
        <w:t>3. Klik kanan dan Save As, simpan dengan nama `belajar.ipynb`.</w:t>
      </w:r>
      <w:r>
        <w:br/>
      </w:r>
    </w:p>
    <w:p w14:paraId="2E86BE07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🔁 2.2. Memilih Interpreter Python</w:t>
      </w:r>
    </w:p>
    <w:p w14:paraId="0234E21F" w14:textId="77777777" w:rsidR="00867100" w:rsidRDefault="00000000">
      <w:r>
        <w:t>1. Setelah buka file `.ipynb`, klik kanan di sel notebook.</w:t>
      </w:r>
      <w:r>
        <w:br/>
        <w:t>2. Klik "Select Kernel" di kanan atas.</w:t>
      </w:r>
      <w:r>
        <w:br/>
        <w:t>3. Pilih: Python 3.x.x</w:t>
      </w:r>
      <w:r>
        <w:br/>
      </w:r>
    </w:p>
    <w:p w14:paraId="41D36EFE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▶️ 2.3. Menulis dan Menjalankan Kode</w:t>
      </w:r>
    </w:p>
    <w:p w14:paraId="6755D4CC" w14:textId="77777777" w:rsidR="00867100" w:rsidRDefault="00000000">
      <w:r>
        <w:t>1. Ketik kode Python, contoh:</w:t>
      </w:r>
      <w:r>
        <w:br/>
        <w:t>print("Halo dunia! Saya belajar Jupyter di VS Code.")</w:t>
      </w:r>
      <w:r>
        <w:br/>
        <w:t>2. Klik ▶️ atau tekan Shift + Enter.</w:t>
      </w:r>
      <w:r>
        <w:br/>
      </w:r>
    </w:p>
    <w:p w14:paraId="62D194BD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t>🔃 2.4. Menambah dan Menghapus Sel</w:t>
      </w:r>
    </w:p>
    <w:p w14:paraId="1D43EF74" w14:textId="77777777" w:rsidR="00867100" w:rsidRDefault="00000000">
      <w:r>
        <w:t>- Tambah sel di bawah: Esc lalu B.</w:t>
      </w:r>
      <w:r>
        <w:br/>
        <w:t>- Tambah sel di atas: Esc lalu A.</w:t>
      </w:r>
      <w:r>
        <w:br/>
        <w:t>- Hapus sel: Esc, lalu D dua kali.</w:t>
      </w:r>
      <w:r>
        <w:br/>
      </w:r>
    </w:p>
    <w:p w14:paraId="5245F1FB" w14:textId="77777777" w:rsidR="00867100" w:rsidRPr="004F7E6E" w:rsidRDefault="00000000">
      <w:pPr>
        <w:pStyle w:val="Heading1"/>
        <w:rPr>
          <w:color w:val="000000" w:themeColor="text1"/>
        </w:rPr>
      </w:pPr>
      <w:r w:rsidRPr="004F7E6E">
        <w:rPr>
          <w:color w:val="000000" w:themeColor="text1"/>
        </w:rPr>
        <w:t>📚 BAGIAN 3: Install Library Tambahan (Opsional)</w:t>
      </w:r>
    </w:p>
    <w:p w14:paraId="606116E7" w14:textId="77777777" w:rsidR="00867100" w:rsidRDefault="00000000">
      <w:r>
        <w:t>1. Buka terminal di VS Code: Terminal &gt; New Terminal.</w:t>
      </w:r>
      <w:r>
        <w:br/>
        <w:t>2. Ketik: pip install pandas numpy matplotlib</w:t>
      </w:r>
      <w:r>
        <w:br/>
      </w:r>
    </w:p>
    <w:p w14:paraId="07B88B44" w14:textId="77777777" w:rsidR="00867100" w:rsidRPr="004F7E6E" w:rsidRDefault="00000000">
      <w:pPr>
        <w:pStyle w:val="Heading2"/>
        <w:rPr>
          <w:color w:val="000000" w:themeColor="text1"/>
        </w:rPr>
      </w:pPr>
      <w:r w:rsidRPr="004F7E6E">
        <w:rPr>
          <w:color w:val="000000" w:themeColor="text1"/>
        </w:rPr>
        <w:lastRenderedPageBreak/>
        <w:t>✅ Contoh Proyek Mini: Membuat Grafik Sederhana</w:t>
      </w:r>
    </w:p>
    <w:p w14:paraId="4DC36008" w14:textId="77777777" w:rsidR="00867100" w:rsidRDefault="00000000">
      <w:r>
        <w:t>import matplotlib.pyplot as plt</w:t>
      </w:r>
      <w:r>
        <w:br/>
      </w:r>
      <w:r>
        <w:br/>
        <w:t>x = [1, 2, 3, 4, 5]</w:t>
      </w:r>
      <w:r>
        <w:br/>
        <w:t>y = [5, 7, 4, 6, 8]</w:t>
      </w:r>
      <w:r>
        <w:br/>
      </w:r>
      <w:r>
        <w:br/>
        <w:t>plt.plot(x, y)</w:t>
      </w:r>
      <w:r>
        <w:br/>
        <w:t>plt.title("Contoh Grafik")</w:t>
      </w:r>
      <w:r>
        <w:br/>
        <w:t>plt.xlabel("Nilai X")</w:t>
      </w:r>
      <w:r>
        <w:br/>
        <w:t>plt.ylabel("Nilai Y")</w:t>
      </w:r>
      <w:r>
        <w:br/>
        <w:t>plt.show()</w:t>
      </w:r>
      <w:r>
        <w:br/>
      </w:r>
    </w:p>
    <w:p w14:paraId="5B47F2D0" w14:textId="77777777" w:rsidR="00867100" w:rsidRPr="004F7E6E" w:rsidRDefault="00000000">
      <w:pPr>
        <w:pStyle w:val="Heading1"/>
        <w:rPr>
          <w:color w:val="000000" w:themeColor="text1"/>
        </w:rPr>
      </w:pPr>
      <w:r w:rsidRPr="004F7E6E">
        <w:rPr>
          <w:color w:val="000000" w:themeColor="text1"/>
        </w:rPr>
        <w:t>🚨 BAGIAN 4: Troubleshooting (Kalau Error)</w:t>
      </w:r>
    </w:p>
    <w:p w14:paraId="723B0295" w14:textId="77777777" w:rsidR="00867100" w:rsidRDefault="00000000">
      <w:proofErr w:type="spellStart"/>
      <w:r>
        <w:t>Masalah</w:t>
      </w:r>
      <w:proofErr w:type="spellEnd"/>
      <w:r>
        <w:t xml:space="preserve"> Umum | Solusi</w:t>
      </w:r>
      <w:r>
        <w:br/>
        <w:t>--------------|--------</w:t>
      </w:r>
      <w:r>
        <w:br/>
        <w:t xml:space="preserve">Python </w:t>
      </w:r>
      <w:proofErr w:type="spellStart"/>
      <w:r>
        <w:t>tidak</w:t>
      </w:r>
      <w:proofErr w:type="spellEnd"/>
      <w:r>
        <w:t xml:space="preserve"> terdeteksi | Restart VS Code atau install ulang Python dan pastikan “Add to PATH” dicentang.</w:t>
      </w:r>
      <w:r>
        <w:br/>
        <w:t>Kernel Jupyter tidak muncul | Pastikan extension Python dan Jupyter sudah terinstall.</w:t>
      </w:r>
      <w:r>
        <w:br/>
        <w:t>Gagal install library | Jalankan: python -m pip install pandas di terminal.</w:t>
      </w:r>
      <w:r>
        <w:br/>
        <w:t>File .ipynb tidak bisa dibuka | Pastikan kernel sudah dipilih.</w:t>
      </w:r>
      <w:r>
        <w:br/>
      </w:r>
    </w:p>
    <w:p w14:paraId="5CDEF2FB" w14:textId="77777777" w:rsidR="00867100" w:rsidRPr="004F7E6E" w:rsidRDefault="00000000">
      <w:pPr>
        <w:pStyle w:val="Heading1"/>
        <w:rPr>
          <w:color w:val="000000" w:themeColor="text1"/>
        </w:rPr>
      </w:pPr>
      <w:r w:rsidRPr="004F7E6E">
        <w:rPr>
          <w:color w:val="000000" w:themeColor="text1"/>
        </w:rPr>
        <w:t xml:space="preserve">🏁 </w:t>
      </w:r>
      <w:proofErr w:type="spellStart"/>
      <w:r w:rsidRPr="004F7E6E">
        <w:rPr>
          <w:color w:val="000000" w:themeColor="text1"/>
        </w:rPr>
        <w:t>Penutup</w:t>
      </w:r>
      <w:proofErr w:type="spellEnd"/>
    </w:p>
    <w:p w14:paraId="701C73E7" w14:textId="3C546C7F" w:rsidR="00867100" w:rsidRDefault="00000000">
      <w:proofErr w:type="spellStart"/>
      <w:r>
        <w:t>Sekarang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>:</w:t>
      </w:r>
      <w:r>
        <w:br/>
        <w:t>- Menjalankan Python dengan Jupyter Notebook di VS Code</w:t>
      </w:r>
      <w:r>
        <w:br/>
        <w:t>- Membuat visualisasi</w:t>
      </w:r>
      <w:r>
        <w:br/>
        <w:t>- Menggunakan library populer</w:t>
      </w:r>
      <w:r>
        <w:br/>
      </w:r>
    </w:p>
    <w:p w14:paraId="0E975444" w14:textId="77777777" w:rsidR="00867100" w:rsidRPr="004F7E6E" w:rsidRDefault="00000000">
      <w:pPr>
        <w:pStyle w:val="Heading1"/>
        <w:rPr>
          <w:color w:val="000000" w:themeColor="text1"/>
        </w:rPr>
      </w:pPr>
      <w:r w:rsidRPr="004F7E6E">
        <w:rPr>
          <w:color w:val="000000" w:themeColor="text1"/>
        </w:rPr>
        <w:t>🔄 Rangkuman Langkah</w:t>
      </w:r>
    </w:p>
    <w:p w14:paraId="772C11BF" w14:textId="77777777" w:rsidR="004F7E6E" w:rsidRDefault="00000000">
      <w:r>
        <w:t>1. Install Python → Centang Add to PATH</w:t>
      </w:r>
      <w:r>
        <w:br/>
        <w:t>2. Install VS Code</w:t>
      </w:r>
      <w:r>
        <w:br/>
        <w:t>3. Install Extension Python &amp; Jupyter</w:t>
      </w:r>
      <w:r>
        <w:br/>
        <w:t>4. Buka / Buat file .ipynb</w:t>
      </w:r>
      <w:r>
        <w:br/>
        <w:t>5. Pilih kernel Python</w:t>
      </w:r>
      <w:r>
        <w:br/>
        <w:t xml:space="preserve">6.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!</w:t>
      </w:r>
    </w:p>
    <w:p w14:paraId="2A4B0BC7" w14:textId="77777777" w:rsidR="004F7E6E" w:rsidRDefault="004F7E6E"/>
    <w:p w14:paraId="39463B58" w14:textId="77777777" w:rsidR="004F7E6E" w:rsidRDefault="004F7E6E">
      <w:r>
        <w:lastRenderedPageBreak/>
        <w:t>TUTORIAL VIDIO:</w:t>
      </w:r>
    </w:p>
    <w:p w14:paraId="3415678B" w14:textId="2DDC1382" w:rsidR="004F7E6E" w:rsidRPr="004F7E6E" w:rsidRDefault="004F7E6E">
      <w:pPr>
        <w:rPr>
          <w:sz w:val="24"/>
          <w:szCs w:val="24"/>
        </w:rPr>
      </w:pPr>
      <w:hyperlink r:id="rId6" w:history="1">
        <w:r w:rsidRPr="004F7E6E">
          <w:rPr>
            <w:rStyle w:val="Hyperlink"/>
            <w:sz w:val="24"/>
            <w:szCs w:val="24"/>
          </w:rPr>
          <w:t>https://youtu.be/pQ5b-1b22-4?si=oQywj_ATHdaeQfzt</w:t>
        </w:r>
      </w:hyperlink>
    </w:p>
    <w:p w14:paraId="5E88652E" w14:textId="1737005B" w:rsidR="00867100" w:rsidRDefault="00000000">
      <w:r>
        <w:br/>
      </w:r>
    </w:p>
    <w:sectPr w:rsidR="008671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673484">
    <w:abstractNumId w:val="8"/>
  </w:num>
  <w:num w:numId="2" w16cid:durableId="1100686863">
    <w:abstractNumId w:val="6"/>
  </w:num>
  <w:num w:numId="3" w16cid:durableId="1799910100">
    <w:abstractNumId w:val="5"/>
  </w:num>
  <w:num w:numId="4" w16cid:durableId="720596344">
    <w:abstractNumId w:val="4"/>
  </w:num>
  <w:num w:numId="5" w16cid:durableId="1630277860">
    <w:abstractNumId w:val="7"/>
  </w:num>
  <w:num w:numId="6" w16cid:durableId="1663967151">
    <w:abstractNumId w:val="3"/>
  </w:num>
  <w:num w:numId="7" w16cid:durableId="1105344855">
    <w:abstractNumId w:val="2"/>
  </w:num>
  <w:num w:numId="8" w16cid:durableId="1293052805">
    <w:abstractNumId w:val="1"/>
  </w:num>
  <w:num w:numId="9" w16cid:durableId="37096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E6E"/>
    <w:rsid w:val="00555B91"/>
    <w:rsid w:val="00867100"/>
    <w:rsid w:val="00AA1D8D"/>
    <w:rsid w:val="00B255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A377F"/>
  <w14:defaultImageDpi w14:val="300"/>
  <w15:docId w15:val="{FFBE736D-11CB-4B01-B034-F52C928C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F7E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Q5b-1b22-4?si=oQywj_ATHdaeQfz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nemangsinaga@gmail.com</cp:lastModifiedBy>
  <cp:revision>2</cp:revision>
  <dcterms:created xsi:type="dcterms:W3CDTF">2013-12-23T23:15:00Z</dcterms:created>
  <dcterms:modified xsi:type="dcterms:W3CDTF">2025-07-17T08:17:00Z</dcterms:modified>
  <cp:category/>
</cp:coreProperties>
</file>